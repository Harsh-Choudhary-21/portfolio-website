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AF002" w14:textId="77777777" w:rsidR="00D65E34" w:rsidRDefault="00000000">
      <w:pPr>
        <w:pStyle w:val="Heading1"/>
      </w:pPr>
      <w:r>
        <w:t>Harsh Choudhary</w:t>
      </w:r>
    </w:p>
    <w:p w14:paraId="25066614" w14:textId="77777777" w:rsidR="00D65E34" w:rsidRDefault="00000000">
      <w:r>
        <w:t>Software Engineer | Python Developer | ML Enthusiast</w:t>
      </w:r>
    </w:p>
    <w:p w14:paraId="0186CF95" w14:textId="77777777" w:rsidR="00D65E34" w:rsidRDefault="00000000">
      <w:pPr>
        <w:pStyle w:val="Heading2"/>
      </w:pPr>
      <w:r>
        <w:t>Contact</w:t>
      </w:r>
    </w:p>
    <w:p w14:paraId="2BD63117" w14:textId="77777777" w:rsidR="00D65E34" w:rsidRDefault="00000000">
      <w:r>
        <w:t>📍 Ghaziabad, India 201014</w:t>
      </w:r>
      <w:r>
        <w:br/>
        <w:t>📞 +91 7428614005</w:t>
      </w:r>
      <w:r>
        <w:br/>
        <w:t>✉ harshchoudhary227@gmail.com</w:t>
      </w:r>
      <w:r>
        <w:br/>
        <w:t>🔗 LinkedIn: linkedin.com/in/harsh-choudhary-b87837311</w:t>
      </w:r>
      <w:r>
        <w:br/>
        <w:t>💻 GitHub: github.com/Harsh-Choudhary-21</w:t>
      </w:r>
    </w:p>
    <w:p w14:paraId="53260E68" w14:textId="77777777" w:rsidR="00D65E34" w:rsidRDefault="00000000">
      <w:pPr>
        <w:pStyle w:val="Heading2"/>
      </w:pPr>
      <w:r>
        <w:t>Professional Summary</w:t>
      </w:r>
    </w:p>
    <w:p w14:paraId="760382F5" w14:textId="77777777" w:rsidR="00D65E34" w:rsidRDefault="00000000">
      <w:r>
        <w:t>A passionate Computer Science undergraduate with a keen interest in Python development, Machine Learning, and full-stack web development. Experienced in building real-world applications through several hackathons and coding competitions. Continuously expanding my knowledge and networking with tech professionals. Focused on solving real problems with efficient and elegant code.</w:t>
      </w:r>
    </w:p>
    <w:p w14:paraId="7B459EFD" w14:textId="77777777" w:rsidR="00B7133A" w:rsidRDefault="00B7133A"/>
    <w:p w14:paraId="3B4DFD4C" w14:textId="38F14C11" w:rsidR="00B7133A" w:rsidRDefault="00B7133A" w:rsidP="00B7133A">
      <w:pPr>
        <w:spacing w:after="0"/>
        <w:rPr>
          <w:rFonts w:asciiTheme="majorHAnsi" w:hAnsiTheme="majorHAnsi" w:cstheme="majorHAnsi"/>
          <w:b/>
          <w:bCs/>
          <w:color w:val="0070C0"/>
          <w:sz w:val="26"/>
          <w:szCs w:val="26"/>
          <w:lang w:val="en-IN"/>
        </w:rPr>
      </w:pPr>
      <w:r w:rsidRPr="00B7133A">
        <w:rPr>
          <w:rFonts w:asciiTheme="majorHAnsi" w:hAnsiTheme="majorHAnsi" w:cstheme="majorHAnsi"/>
          <w:b/>
          <w:bCs/>
          <w:color w:val="0070C0"/>
          <w:sz w:val="26"/>
          <w:szCs w:val="26"/>
          <w:lang w:val="en-IN"/>
        </w:rPr>
        <w:t>Soft Skills</w:t>
      </w:r>
    </w:p>
    <w:p w14:paraId="2A72AD99" w14:textId="39FB2301" w:rsidR="00B7133A" w:rsidRPr="00B7133A" w:rsidRDefault="00B7133A" w:rsidP="00B7133A">
      <w:pPr>
        <w:spacing w:after="0" w:line="240" w:lineRule="auto"/>
        <w:rPr>
          <w:lang w:val="en-IN"/>
        </w:rPr>
      </w:pPr>
      <w:r w:rsidRPr="00B7133A">
        <w:rPr>
          <w:lang w:val="en-IN"/>
        </w:rPr>
        <w:t>Strong communicator, team player, and quick learner with a problem-solving mindset and the ability to adapt to new technologies in dynamic environments.</w:t>
      </w:r>
    </w:p>
    <w:p w14:paraId="4535032E" w14:textId="77777777" w:rsidR="00B7133A" w:rsidRDefault="00B7133A" w:rsidP="00BB0528"/>
    <w:p w14:paraId="7FC3EAFC" w14:textId="77777777" w:rsidR="00D65E34" w:rsidRDefault="00000000">
      <w:pPr>
        <w:pStyle w:val="Heading2"/>
      </w:pPr>
      <w:r>
        <w:t>Skills</w:t>
      </w:r>
    </w:p>
    <w:p w14:paraId="1A1ABAAA" w14:textId="77777777" w:rsidR="00D65E34" w:rsidRDefault="00000000">
      <w:r>
        <w:t>• Python Programming</w:t>
      </w:r>
      <w:r>
        <w:br/>
        <w:t>• C Programming</w:t>
      </w:r>
      <w:r>
        <w:br/>
        <w:t>• Data Structures and Algorithms (DSA)</w:t>
      </w:r>
      <w:r>
        <w:br/>
        <w:t>• Git &amp; GitHub</w:t>
      </w:r>
      <w:r>
        <w:br/>
        <w:t>• Frontend Development: HTML, CSS, JavaScript, React</w:t>
      </w:r>
      <w:r>
        <w:br/>
        <w:t>• AI Tools and Basics of Machine Learning</w:t>
      </w:r>
    </w:p>
    <w:p w14:paraId="0E77BBA4" w14:textId="77777777" w:rsidR="00D65E34" w:rsidRDefault="00000000">
      <w:pPr>
        <w:pStyle w:val="Heading2"/>
      </w:pPr>
      <w:r>
        <w:t>Education</w:t>
      </w:r>
    </w:p>
    <w:p w14:paraId="226638AE" w14:textId="77777777" w:rsidR="00D65E34" w:rsidRDefault="00000000">
      <w:r>
        <w:t>B.Tech in Computer Science</w:t>
      </w:r>
      <w:r>
        <w:br/>
        <w:t>ABESIT Institute of Technology - Ghaziabad, India</w:t>
      </w:r>
      <w:r>
        <w:br/>
        <w:t>Expected Graduation: 2024</w:t>
      </w:r>
    </w:p>
    <w:p w14:paraId="4699243B" w14:textId="77777777" w:rsidR="00D65E34" w:rsidRDefault="00000000">
      <w:r>
        <w:t>High School</w:t>
      </w:r>
      <w:r>
        <w:br/>
        <w:t>GD Goenka Public School - Indirapuram, Uttar Pradesh, India</w:t>
      </w:r>
    </w:p>
    <w:p w14:paraId="7C0FCE09" w14:textId="77777777" w:rsidR="00D65E34" w:rsidRDefault="00000000">
      <w:pPr>
        <w:pStyle w:val="Heading2"/>
      </w:pPr>
      <w:r>
        <w:lastRenderedPageBreak/>
        <w:t>Hackathons &amp; Achievements</w:t>
      </w:r>
    </w:p>
    <w:p w14:paraId="056030F9" w14:textId="77777777" w:rsidR="00D65E34" w:rsidRDefault="00000000">
      <w:r>
        <w:t>• Qualified Ideation in HackWithMait 5.0</w:t>
      </w:r>
      <w:r>
        <w:br/>
        <w:t>• Finalist in IdeaVerse hosted by ABESIT</w:t>
      </w:r>
      <w:r>
        <w:br/>
        <w:t>• Semi-Finalist at Hackstasy, SRMIST Ghaziabad</w:t>
      </w:r>
      <w:r>
        <w:br/>
        <w:t>• Participant - HackWithIndia Hackathon</w:t>
      </w:r>
      <w:r>
        <w:br/>
        <w:t>• Participant - HackHazards Hackathon</w:t>
      </w:r>
      <w:r>
        <w:br/>
        <w:t>• Software Expo - Innovicon 3.0 BVCOE, New Delhi</w:t>
      </w:r>
    </w:p>
    <w:p w14:paraId="5643841E" w14:textId="77777777" w:rsidR="00D65E34" w:rsidRDefault="00000000">
      <w:pPr>
        <w:pStyle w:val="Heading2"/>
      </w:pPr>
      <w:r>
        <w:t>Certifications</w:t>
      </w:r>
    </w:p>
    <w:p w14:paraId="77304D8F" w14:textId="094BC86F" w:rsidR="00D65E34" w:rsidRDefault="00000000">
      <w:r>
        <w:t>• Problem Solving (Basic) – HackerRank (Apr 2024)</w:t>
      </w:r>
      <w:r>
        <w:br/>
        <w:t>• Python (Basic) – HackerRank (Apr 2024)</w:t>
      </w:r>
      <w:r>
        <w:br/>
        <w:t>• 5 Star Python Coder – HackerRank (May 2024)</w:t>
      </w:r>
      <w:r>
        <w:br/>
        <w:t xml:space="preserve">• Software Engineer Intern – </w:t>
      </w:r>
      <w:proofErr w:type="spellStart"/>
      <w:r>
        <w:t>HackerRank</w:t>
      </w:r>
      <w:proofErr w:type="spellEnd"/>
      <w:r>
        <w:t xml:space="preserve"> (</w:t>
      </w:r>
      <w:r w:rsidR="00B7133A">
        <w:t xml:space="preserve">February </w:t>
      </w:r>
      <w:r>
        <w:t>2025)</w:t>
      </w:r>
    </w:p>
    <w:sectPr w:rsidR="00D65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080686">
    <w:abstractNumId w:val="8"/>
  </w:num>
  <w:num w:numId="2" w16cid:durableId="1416781909">
    <w:abstractNumId w:val="6"/>
  </w:num>
  <w:num w:numId="3" w16cid:durableId="657541414">
    <w:abstractNumId w:val="5"/>
  </w:num>
  <w:num w:numId="4" w16cid:durableId="1613513075">
    <w:abstractNumId w:val="4"/>
  </w:num>
  <w:num w:numId="5" w16cid:durableId="1973948288">
    <w:abstractNumId w:val="7"/>
  </w:num>
  <w:num w:numId="6" w16cid:durableId="1504054127">
    <w:abstractNumId w:val="3"/>
  </w:num>
  <w:num w:numId="7" w16cid:durableId="1060518677">
    <w:abstractNumId w:val="2"/>
  </w:num>
  <w:num w:numId="8" w16cid:durableId="1261252344">
    <w:abstractNumId w:val="1"/>
  </w:num>
  <w:num w:numId="9" w16cid:durableId="7697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24BB"/>
    <w:rsid w:val="00AA1D8D"/>
    <w:rsid w:val="00B47730"/>
    <w:rsid w:val="00B7133A"/>
    <w:rsid w:val="00BB0528"/>
    <w:rsid w:val="00CB0664"/>
    <w:rsid w:val="00D65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2AAF3"/>
  <w14:defaultImageDpi w14:val="300"/>
  <w15:docId w15:val="{C20FA8F6-808F-43F8-A24D-018CBE5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5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Choudhary</cp:lastModifiedBy>
  <cp:revision>3</cp:revision>
  <dcterms:created xsi:type="dcterms:W3CDTF">2013-12-23T23:15:00Z</dcterms:created>
  <dcterms:modified xsi:type="dcterms:W3CDTF">2025-06-08T11:17:00Z</dcterms:modified>
  <cp:category/>
</cp:coreProperties>
</file>